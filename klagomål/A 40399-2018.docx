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40399-2018 i Bollebygds kommun</w:t>
      </w:r>
    </w:p>
    <w:p>
      <w:r>
        <w:t>Detta dokument behandlar höga naturvärden i avverkningsamälan A 40399-2018 i Bollebygds kommun. Denna avverkningsanmälan inkom 2018-09-03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kambräken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0399-2018.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6410806, E 360319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